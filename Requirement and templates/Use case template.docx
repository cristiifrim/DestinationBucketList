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tl w:val="0"/>
        </w:rPr>
      </w:pPr>
    </w:p>
    <w:p>
      <w:pPr>
        <w:pStyle w:val="2"/>
      </w:pPr>
      <w:bookmarkStart w:id="4" w:name="_GoBack"/>
      <w:bookmarkEnd w:id="4"/>
      <w:bookmarkStart w:id="0" w:name="_1vhtde6so605"/>
      <w:bookmarkEnd w:id="0"/>
      <w:r>
        <w:t>Requirement guide for class project</w:t>
      </w:r>
    </w:p>
    <w:p>
      <w:r>
        <w:fldChar w:fldCharType="begin"/>
      </w:r>
      <w:r>
        <w:instrText xml:space="preserve"> HYPERLINK "https://en.wikipedia.org/wiki/Use_case" \h </w:instrText>
      </w:r>
      <w:r>
        <w:fldChar w:fldCharType="separate"/>
      </w:r>
      <w:r>
        <w:rPr>
          <w:color w:val="1155CC"/>
          <w:u w:val="single"/>
          <w:rtl w:val="0"/>
        </w:rPr>
        <w:t>Use cases</w:t>
      </w:r>
      <w:r>
        <w:rPr>
          <w:color w:val="1155CC"/>
          <w:u w:val="single"/>
          <w:rtl w:val="0"/>
        </w:rPr>
        <w:fldChar w:fldCharType="end"/>
      </w:r>
      <w:r>
        <w:rPr>
          <w:rtl w:val="0"/>
        </w:rPr>
        <w:t xml:space="preserve"> will be used as requirements for this project.</w:t>
      </w:r>
    </w:p>
    <w:p>
      <w:pPr>
        <w:pStyle w:val="3"/>
      </w:pPr>
      <w:bookmarkStart w:id="1" w:name="_uc3adfffxb4n" w:colFirst="0" w:colLast="0"/>
      <w:bookmarkEnd w:id="1"/>
      <w:r>
        <w:rPr>
          <w:rtl w:val="0"/>
        </w:rPr>
        <w:t>Template</w:t>
      </w:r>
    </w:p>
    <w:p>
      <w:pPr>
        <w:rPr>
          <w:rtl w:val="0"/>
        </w:rPr>
      </w:pPr>
      <w:r>
        <w:t>An adaptation of the standard Cockburn template will be used. The template and examples follow:</w:t>
      </w:r>
    </w:p>
    <w:p/>
    <w:tbl>
      <w:tblPr>
        <w:tblStyle w:val="1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40"/>
        <w:gridCol w:w="2340"/>
        <w:gridCol w:w="2340"/>
        <w:gridCol w:w="23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t>ID and name</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0"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t>Primary actor</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t>Secondary actors</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t>Description</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t>Trigger</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t>Preconditions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t>Postconditions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t>Normal flow</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t>Alternative flows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t>Exceptions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vAlign w:val="top"/>
          </w:tcPr>
          <w:p>
            <w:pPr>
              <w:spacing w:before="200" w:after="0" w:line="240" w:lineRule="auto"/>
              <w:jc w:val="left"/>
              <w:rPr>
                <w:rFonts w:ascii="Arial" w:hAnsi="Arial" w:eastAsia="Arial" w:cs="Arial"/>
                <w:b w:val="0"/>
                <w:bCs w:val="0"/>
                <w:i w:val="0"/>
                <w:iCs w:val="0"/>
                <w:caps w:val="0"/>
                <w:smallCaps w:val="0"/>
                <w:color w:val="000000" w:themeColor="text1" w:themeTint="FF"/>
                <w:sz w:val="22"/>
                <w:szCs w:val="22"/>
                <w14:textFill>
                  <w14:solidFill>
                    <w14:schemeClr w14:val="tx1">
                      <w14:lumMod w14:val="100000"/>
                      <w14:lumOff w14:val="0"/>
                    </w14:schemeClr>
                  </w14:solidFill>
                </w14:textFill>
              </w:rPr>
            </w:pPr>
          </w:p>
        </w:tc>
      </w:tr>
    </w:tbl>
    <w:p>
      <w:pPr>
        <w:rPr>
          <w:rtl w:val="0"/>
        </w:rPr>
      </w:pPr>
    </w:p>
    <w:p>
      <w:r>
        <w:rPr>
          <w:rtl w:val="0"/>
        </w:rPr>
        <w:t>Descriptions of template fields:</w:t>
      </w:r>
    </w:p>
    <w:p>
      <w:pPr>
        <w:numPr>
          <w:ilvl w:val="0"/>
          <w:numId w:val="1"/>
        </w:numPr>
        <w:spacing w:after="0" w:afterAutospacing="0"/>
        <w:ind w:left="720" w:hanging="360"/>
        <w:rPr>
          <w:b/>
        </w:rPr>
      </w:pPr>
      <w:r>
        <w:rPr>
          <w:b/>
          <w:rtl w:val="0"/>
        </w:rPr>
        <w:t xml:space="preserve">ID and name: </w:t>
      </w:r>
      <w:r>
        <w:rPr>
          <w:rtl w:val="0"/>
        </w:rPr>
        <w:t>Title should be descriptive and should usually begin with a verb, e.g. order, calculate, input, etc. ID can have any format but must be unique among all use cases.</w:t>
      </w:r>
    </w:p>
    <w:p>
      <w:pPr>
        <w:numPr>
          <w:ilvl w:val="0"/>
          <w:numId w:val="1"/>
        </w:numPr>
        <w:spacing w:before="0" w:beforeAutospacing="0" w:after="0" w:afterAutospacing="0"/>
        <w:ind w:left="720" w:hanging="360"/>
        <w:rPr>
          <w:b/>
        </w:rPr>
      </w:pPr>
      <w:r>
        <w:rPr>
          <w:b/>
          <w:rtl w:val="0"/>
        </w:rPr>
        <w:t xml:space="preserve">Primary actor: </w:t>
      </w:r>
      <w:r>
        <w:rPr>
          <w:rtl w:val="0"/>
        </w:rPr>
        <w:t>Person that wishes to accomplish a goal through the use of the system. Only a single primary actor per use case.</w:t>
      </w:r>
    </w:p>
    <w:p>
      <w:pPr>
        <w:numPr>
          <w:ilvl w:val="0"/>
          <w:numId w:val="1"/>
        </w:numPr>
        <w:spacing w:before="0" w:beforeAutospacing="0" w:after="0" w:afterAutospacing="0"/>
        <w:ind w:left="720" w:hanging="360"/>
        <w:rPr>
          <w:b/>
        </w:rPr>
      </w:pPr>
      <w:r>
        <w:rPr>
          <w:b/>
          <w:rtl w:val="0"/>
        </w:rPr>
        <w:t xml:space="preserve">Secondary actors: </w:t>
      </w:r>
      <w:r>
        <w:rPr>
          <w:rtl w:val="0"/>
        </w:rPr>
        <w:t>Actors that have an interest in the completion of the goal but that do not directly interact with the system.</w:t>
      </w:r>
    </w:p>
    <w:p>
      <w:pPr>
        <w:numPr>
          <w:ilvl w:val="0"/>
          <w:numId w:val="1"/>
        </w:numPr>
        <w:spacing w:before="0" w:beforeAutospacing="0" w:after="0" w:afterAutospacing="0"/>
        <w:ind w:left="720" w:hanging="360"/>
        <w:rPr>
          <w:b/>
        </w:rPr>
      </w:pPr>
      <w:r>
        <w:rPr>
          <w:b/>
          <w:rtl w:val="0"/>
        </w:rPr>
        <w:t xml:space="preserve">Description: </w:t>
      </w:r>
      <w:r>
        <w:rPr>
          <w:rtl w:val="0"/>
        </w:rPr>
        <w:t>Concise description of the purpose of the use case.</w:t>
      </w:r>
    </w:p>
    <w:p>
      <w:pPr>
        <w:numPr>
          <w:ilvl w:val="0"/>
          <w:numId w:val="1"/>
        </w:numPr>
        <w:spacing w:before="0" w:beforeAutospacing="0" w:after="0" w:afterAutospacing="0"/>
        <w:ind w:left="720" w:hanging="360"/>
        <w:rPr>
          <w:b/>
        </w:rPr>
      </w:pPr>
      <w:r>
        <w:rPr>
          <w:b/>
          <w:rtl w:val="0"/>
        </w:rPr>
        <w:t xml:space="preserve">Trigger: </w:t>
      </w:r>
      <w:r>
        <w:rPr>
          <w:rtl w:val="0"/>
        </w:rPr>
        <w:t>Condition internal or external to the system that prompts the use case to start.</w:t>
      </w:r>
    </w:p>
    <w:p>
      <w:pPr>
        <w:numPr>
          <w:ilvl w:val="0"/>
          <w:numId w:val="1"/>
        </w:numPr>
        <w:spacing w:before="0" w:beforeAutospacing="0" w:after="0" w:afterAutospacing="0"/>
        <w:ind w:left="720" w:hanging="360"/>
        <w:rPr>
          <w:b/>
        </w:rPr>
      </w:pPr>
      <w:r>
        <w:rPr>
          <w:b/>
          <w:rtl w:val="0"/>
        </w:rPr>
        <w:t xml:space="preserve">Preconditions: </w:t>
      </w:r>
      <w:r>
        <w:rPr>
          <w:rtl w:val="0"/>
        </w:rPr>
        <w:t>Conditions that must be true before the use case starts. Each should be labeled with an ID unique to the use case.</w:t>
      </w:r>
    </w:p>
    <w:p>
      <w:pPr>
        <w:numPr>
          <w:ilvl w:val="0"/>
          <w:numId w:val="1"/>
        </w:numPr>
        <w:spacing w:before="0" w:beforeAutospacing="0" w:after="0" w:afterAutospacing="0"/>
        <w:ind w:left="720" w:hanging="360"/>
        <w:rPr>
          <w:b/>
        </w:rPr>
      </w:pPr>
      <w:r>
        <w:rPr>
          <w:b/>
          <w:rtl w:val="0"/>
        </w:rPr>
        <w:t xml:space="preserve">Postconditions: </w:t>
      </w:r>
      <w:r>
        <w:rPr>
          <w:rtl w:val="0"/>
        </w:rPr>
        <w:t>Conditions that must be true after the use case ends normally. Each should be labeled with an ID unique to the use case.</w:t>
      </w:r>
    </w:p>
    <w:p>
      <w:pPr>
        <w:numPr>
          <w:ilvl w:val="0"/>
          <w:numId w:val="1"/>
        </w:numPr>
        <w:spacing w:before="0" w:beforeAutospacing="0" w:after="0" w:afterAutospacing="0"/>
        <w:ind w:left="720" w:hanging="360"/>
        <w:rPr>
          <w:b/>
        </w:rPr>
      </w:pPr>
      <w:r>
        <w:rPr>
          <w:b/>
          <w:rtl w:val="0"/>
        </w:rPr>
        <w:t xml:space="preserve">Normal flow: </w:t>
      </w:r>
      <w:r>
        <w:rPr>
          <w:rtl w:val="0"/>
        </w:rPr>
        <w:t>Detailed step-by-step description of the logical flow of the use case. It should describe an explicit two way interaction, with the system prompting for input and the actor responding accordingly. Each step should be numbered.</w:t>
      </w:r>
    </w:p>
    <w:p>
      <w:pPr>
        <w:numPr>
          <w:ilvl w:val="0"/>
          <w:numId w:val="1"/>
        </w:numPr>
        <w:spacing w:before="0" w:beforeAutospacing="0" w:after="0" w:afterAutospacing="0"/>
        <w:ind w:left="720" w:hanging="360"/>
        <w:rPr>
          <w:b/>
        </w:rPr>
      </w:pPr>
      <w:r>
        <w:rPr>
          <w:b/>
          <w:rtl w:val="0"/>
        </w:rPr>
        <w:t xml:space="preserve">Alternative flows: </w:t>
      </w:r>
      <w:r>
        <w:rPr>
          <w:rtl w:val="0"/>
        </w:rPr>
        <w:t xml:space="preserve">Flows that achieve the same goal as the normal flow but are expected to be less common or lower priority. </w:t>
      </w:r>
    </w:p>
    <w:p>
      <w:pPr>
        <w:numPr>
          <w:ilvl w:val="0"/>
          <w:numId w:val="1"/>
        </w:numPr>
        <w:spacing w:before="0" w:beforeAutospacing="0"/>
        <w:ind w:left="720" w:hanging="360"/>
        <w:rPr>
          <w:b/>
        </w:rPr>
      </w:pPr>
      <w:r>
        <w:rPr>
          <w:b/>
          <w:rtl w:val="0"/>
        </w:rPr>
        <w:t xml:space="preserve">Exceptions: </w:t>
      </w:r>
      <w:r>
        <w:rPr>
          <w:rtl w:val="0"/>
        </w:rPr>
        <w:t>Conditions that result in the normal flow ending prematurely due to an unrecoverable condition in the system. The condition that causes the flow should be clearly stated, as should be any other decisions that the actor must make in this situation.</w:t>
      </w:r>
    </w:p>
    <w:p>
      <w:pPr>
        <w:pStyle w:val="3"/>
      </w:pPr>
      <w:bookmarkStart w:id="2" w:name="_esdi46sh0o1r" w:colFirst="0" w:colLast="0"/>
      <w:bookmarkEnd w:id="2"/>
      <w:r>
        <w:rPr>
          <w:rtl w:val="0"/>
        </w:rPr>
        <w:t>Examples</w:t>
      </w:r>
    </w:p>
    <w:p>
      <w:r>
        <w:rPr>
          <w:rtl w:val="0"/>
        </w:rPr>
        <w:t xml:space="preserve">For a hypothetical </w:t>
      </w:r>
      <w:r>
        <w:rPr>
          <w:i/>
          <w:rtl w:val="0"/>
        </w:rPr>
        <w:t>Cafeteria Ordering System</w:t>
      </w:r>
      <w:r>
        <w:rPr>
          <w:vertAlign w:val="superscript"/>
        </w:rPr>
        <w:footnoteReference w:id="0"/>
      </w:r>
      <w:r>
        <w:rPr>
          <w:rtl w:val="0"/>
        </w:rPr>
        <w:t>:</w:t>
      </w:r>
    </w:p>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Change w:id="0">
          <w:tblGrid>
            <w:gridCol w:w="1"/>
            <w:gridCol w:w="3"/>
            <w:gridCol w:w="2"/>
            <w:gridCol w:w="3080186"/>
            <w:gridCol w:w="327729"/>
            <w:gridCol w:w="51913039"/>
          </w:tblGrid>
        </w:tblGridChange>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ID and name</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pPr>
            <w:r>
              <w:rPr>
                <w:rtl w:val="0"/>
              </w:rPr>
              <w:t>UC-1: Order a Meal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Primary actor</w:t>
            </w:r>
          </w:p>
        </w:tc>
        <w:tc>
          <w:tcPr>
            <w:shd w:val="clear" w:color="auto" w:fill="auto"/>
            <w:tcMar>
              <w:top w:w="100" w:type="dxa"/>
              <w:left w:w="100" w:type="dxa"/>
              <w:bottom w:w="100" w:type="dxa"/>
              <w:right w:w="100" w:type="dxa"/>
            </w:tcMar>
            <w:vAlign w:val="top"/>
          </w:tcPr>
          <w:p>
            <w:pPr>
              <w:widowControl w:val="0"/>
              <w:spacing w:before="0" w:line="240" w:lineRule="auto"/>
              <w:jc w:val="left"/>
            </w:pPr>
            <w:r>
              <w:t>Patron</w:t>
            </w:r>
          </w:p>
        </w:tc>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Secondary actors</w:t>
            </w:r>
          </w:p>
        </w:tc>
        <w:tc>
          <w:tcPr>
            <w:shd w:val="clear" w:color="auto" w:fill="auto"/>
            <w:tcMar>
              <w:top w:w="100" w:type="dxa"/>
              <w:left w:w="100" w:type="dxa"/>
              <w:bottom w:w="100" w:type="dxa"/>
              <w:right w:w="100" w:type="dxa"/>
            </w:tcMar>
            <w:vAlign w:val="top"/>
          </w:tcPr>
          <w:p>
            <w:pPr>
              <w:widowControl w:val="0"/>
              <w:spacing w:before="0" w:line="240" w:lineRule="auto"/>
              <w:jc w:val="left"/>
            </w:pPr>
            <w:r>
              <w:rPr>
                <w:rtl w:val="0"/>
              </w:rPr>
              <w:t>Cafeteria Inventory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Description</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pPr>
            <w:r>
              <w:rPr>
                <w:rtl w:val="0"/>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Trigger</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pPr>
            <w:r>
              <w:rPr>
                <w:rtl w:val="0"/>
              </w:rPr>
              <w:t>A Patron indicates that he wants to order a meal.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Preconditions</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pPr>
            <w:r>
              <w:rPr>
                <w:rtl w:val="0"/>
              </w:rPr>
              <w:t>PRE-1. Patron is logged into COS.</w:t>
            </w:r>
          </w:p>
          <w:p>
            <w:pPr>
              <w:widowControl w:val="0"/>
              <w:spacing w:before="0" w:line="240" w:lineRule="auto"/>
              <w:jc w:val="left"/>
            </w:pPr>
          </w:p>
          <w:p>
            <w:pPr>
              <w:widowControl w:val="0"/>
              <w:spacing w:before="0" w:line="240" w:lineRule="auto"/>
              <w:jc w:val="left"/>
            </w:pPr>
            <w:r>
              <w:rPr>
                <w:rtl w:val="0"/>
              </w:rPr>
              <w:t>PRE-2. Patron is registered for meal payments by payroll deduction.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Postconditions</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pPr>
            <w:r>
              <w:rPr>
                <w:rtl w:val="0"/>
              </w:rPr>
              <w:t>POST-1. Meal order is stored in COS with a status of “Accepted.”</w:t>
            </w:r>
          </w:p>
          <w:p>
            <w:pPr>
              <w:widowControl w:val="0"/>
              <w:spacing w:before="0" w:line="240" w:lineRule="auto"/>
              <w:jc w:val="left"/>
            </w:pPr>
          </w:p>
          <w:p>
            <w:pPr>
              <w:widowControl w:val="0"/>
              <w:spacing w:before="0" w:line="240" w:lineRule="auto"/>
              <w:jc w:val="left"/>
            </w:pPr>
            <w:r>
              <w:rPr>
                <w:rtl w:val="0"/>
              </w:rPr>
              <w:t>POST-2. Inventory of available food items is updated to reflect items in this order.</w:t>
            </w:r>
          </w:p>
          <w:p>
            <w:pPr>
              <w:widowControl w:val="0"/>
              <w:spacing w:before="0" w:line="240" w:lineRule="auto"/>
              <w:jc w:val="left"/>
            </w:pPr>
          </w:p>
          <w:p>
            <w:pPr>
              <w:widowControl w:val="0"/>
              <w:spacing w:before="0" w:line="240" w:lineRule="auto"/>
              <w:jc w:val="left"/>
            </w:pPr>
            <w:r>
              <w:rPr>
                <w:rtl w:val="0"/>
              </w:rPr>
              <w:t>POST-3. Remaining delivery capacity for the requested time window is updated.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Normal flow</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1.0 Order a Single Meal</w:t>
            </w:r>
          </w:p>
          <w:p>
            <w:pPr>
              <w:widowControl w:val="0"/>
              <w:spacing w:before="0" w:line="240" w:lineRule="auto"/>
              <w:jc w:val="left"/>
            </w:pPr>
          </w:p>
          <w:p>
            <w:pPr>
              <w:widowControl w:val="0"/>
              <w:numPr>
                <w:ilvl w:val="0"/>
                <w:numId w:val="2"/>
              </w:numPr>
              <w:spacing w:before="0" w:line="240" w:lineRule="auto"/>
              <w:ind w:left="720" w:hanging="360"/>
              <w:jc w:val="left"/>
              <w:rPr>
                <w:u w:val="none"/>
              </w:rPr>
            </w:pPr>
            <w:r>
              <w:rPr>
                <w:rtl w:val="0"/>
              </w:rPr>
              <w:t>Patron asks to view menu for a specific date. (see 1.0.E1, 1.0.E2)</w:t>
            </w:r>
          </w:p>
          <w:p>
            <w:pPr>
              <w:widowControl w:val="0"/>
              <w:numPr>
                <w:ilvl w:val="0"/>
                <w:numId w:val="2"/>
              </w:numPr>
              <w:spacing w:before="0" w:line="240" w:lineRule="auto"/>
              <w:ind w:left="720" w:hanging="360"/>
              <w:jc w:val="left"/>
              <w:rPr>
                <w:u w:val="none"/>
              </w:rPr>
            </w:pPr>
            <w:r>
              <w:rPr>
                <w:rtl w:val="0"/>
              </w:rPr>
              <w:t>COS displays menu of available food items and the daily special.</w:t>
            </w:r>
          </w:p>
          <w:p>
            <w:pPr>
              <w:widowControl w:val="0"/>
              <w:numPr>
                <w:ilvl w:val="0"/>
                <w:numId w:val="2"/>
              </w:numPr>
              <w:spacing w:before="0" w:line="240" w:lineRule="auto"/>
              <w:ind w:left="720" w:hanging="360"/>
              <w:jc w:val="left"/>
              <w:rPr>
                <w:u w:val="none"/>
              </w:rPr>
            </w:pPr>
            <w:r>
              <w:rPr>
                <w:rtl w:val="0"/>
              </w:rPr>
              <w:t>Patron selects one or more food items from menu. (see 1.1)</w:t>
            </w:r>
          </w:p>
          <w:p>
            <w:pPr>
              <w:widowControl w:val="0"/>
              <w:numPr>
                <w:ilvl w:val="0"/>
                <w:numId w:val="2"/>
              </w:numPr>
              <w:spacing w:before="0" w:line="240" w:lineRule="auto"/>
              <w:ind w:left="720" w:hanging="360"/>
              <w:jc w:val="left"/>
              <w:rPr>
                <w:u w:val="none"/>
              </w:rPr>
            </w:pPr>
            <w:r>
              <w:rPr>
                <w:rtl w:val="0"/>
              </w:rPr>
              <w:t>Patron indicates that meal order is complete. (see 1.2)</w:t>
            </w:r>
          </w:p>
          <w:p>
            <w:pPr>
              <w:widowControl w:val="0"/>
              <w:numPr>
                <w:ilvl w:val="0"/>
                <w:numId w:val="2"/>
              </w:numPr>
              <w:spacing w:before="0" w:line="240" w:lineRule="auto"/>
              <w:ind w:left="720" w:hanging="360"/>
              <w:jc w:val="left"/>
              <w:rPr>
                <w:u w:val="none"/>
              </w:rPr>
            </w:pPr>
            <w:r>
              <w:rPr>
                <w:rtl w:val="0"/>
              </w:rPr>
              <w:t>COS displays ordered menu items, individual prices, and total price, including taxes and delivery charge.</w:t>
            </w:r>
          </w:p>
          <w:p>
            <w:pPr>
              <w:widowControl w:val="0"/>
              <w:numPr>
                <w:ilvl w:val="0"/>
                <w:numId w:val="2"/>
              </w:numPr>
              <w:spacing w:before="0" w:line="240" w:lineRule="auto"/>
              <w:ind w:left="720" w:hanging="360"/>
              <w:jc w:val="left"/>
              <w:rPr>
                <w:u w:val="none"/>
              </w:rPr>
            </w:pPr>
            <w:r>
              <w:rPr>
                <w:rtl w:val="0"/>
              </w:rPr>
              <w:t>Patron either confirms meal order (continue normal flow) or requests to modify meal order (return to step 2).</w:t>
            </w:r>
          </w:p>
          <w:p>
            <w:pPr>
              <w:widowControl w:val="0"/>
              <w:numPr>
                <w:ilvl w:val="0"/>
                <w:numId w:val="2"/>
              </w:numPr>
              <w:spacing w:before="0" w:line="240" w:lineRule="auto"/>
              <w:ind w:left="720" w:hanging="360"/>
              <w:jc w:val="left"/>
              <w:rPr>
                <w:u w:val="none"/>
              </w:rPr>
            </w:pPr>
            <w:r>
              <w:rPr>
                <w:rtl w:val="0"/>
              </w:rPr>
              <w:t>COS displays available delivery times for the delivery date.</w:t>
            </w:r>
          </w:p>
          <w:p>
            <w:pPr>
              <w:widowControl w:val="0"/>
              <w:numPr>
                <w:ilvl w:val="0"/>
                <w:numId w:val="2"/>
              </w:numPr>
              <w:spacing w:before="0" w:line="240" w:lineRule="auto"/>
              <w:ind w:left="720" w:hanging="360"/>
              <w:jc w:val="left"/>
              <w:rPr>
                <w:u w:val="none"/>
              </w:rPr>
            </w:pPr>
            <w:r>
              <w:rPr>
                <w:rtl w:val="0"/>
              </w:rPr>
              <w:t>Patron selects a delivery time and specifies the delivery location.</w:t>
            </w:r>
          </w:p>
          <w:p>
            <w:pPr>
              <w:widowControl w:val="0"/>
              <w:numPr>
                <w:ilvl w:val="0"/>
                <w:numId w:val="2"/>
              </w:numPr>
              <w:spacing w:before="0" w:line="240" w:lineRule="auto"/>
              <w:ind w:left="720" w:hanging="360"/>
              <w:jc w:val="left"/>
              <w:rPr>
                <w:u w:val="none"/>
              </w:rPr>
            </w:pPr>
            <w:r>
              <w:rPr>
                <w:rtl w:val="0"/>
              </w:rPr>
              <w:t>Patron specifies payment method.</w:t>
            </w:r>
          </w:p>
          <w:p>
            <w:pPr>
              <w:widowControl w:val="0"/>
              <w:numPr>
                <w:ilvl w:val="0"/>
                <w:numId w:val="2"/>
              </w:numPr>
              <w:spacing w:before="0" w:line="240" w:lineRule="auto"/>
              <w:ind w:left="720" w:hanging="360"/>
              <w:jc w:val="left"/>
              <w:rPr>
                <w:u w:val="none"/>
              </w:rPr>
            </w:pPr>
            <w:r>
              <w:rPr>
                <w:rtl w:val="0"/>
              </w:rPr>
              <w:t>COS confirms acceptance of the order.</w:t>
            </w:r>
          </w:p>
          <w:p>
            <w:pPr>
              <w:widowControl w:val="0"/>
              <w:numPr>
                <w:ilvl w:val="0"/>
                <w:numId w:val="2"/>
              </w:numPr>
              <w:spacing w:before="0" w:line="240" w:lineRule="auto"/>
              <w:ind w:left="720" w:hanging="360"/>
              <w:jc w:val="left"/>
              <w:rPr>
                <w:u w:val="none"/>
              </w:rPr>
            </w:pPr>
            <w:r>
              <w:rPr>
                <w:rtl w:val="0"/>
              </w:rPr>
              <w:t>COS sends Patron an email message confirming order details, price, and delivery instructions.</w:t>
            </w:r>
          </w:p>
          <w:p>
            <w:pPr>
              <w:widowControl w:val="0"/>
              <w:numPr>
                <w:ilvl w:val="0"/>
                <w:numId w:val="2"/>
              </w:numPr>
              <w:spacing w:before="0" w:line="240" w:lineRule="auto"/>
              <w:ind w:left="720" w:hanging="360"/>
              <w:jc w:val="left"/>
              <w:rPr>
                <w:u w:val="none"/>
              </w:rPr>
            </w:pPr>
            <w:r>
              <w:rPr>
                <w:rtl w:val="0"/>
              </w:rPr>
              <w:t>COS stores order, sends food item information to Cafeteria Inventory System, and updates available delivery times.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Alternative flows</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1.1 Order multiple identical meals</w:t>
            </w:r>
          </w:p>
          <w:p>
            <w:pPr>
              <w:widowControl w:val="0"/>
              <w:spacing w:before="0" w:line="240" w:lineRule="auto"/>
              <w:jc w:val="left"/>
            </w:pPr>
          </w:p>
          <w:p>
            <w:pPr>
              <w:widowControl w:val="0"/>
              <w:numPr>
                <w:ilvl w:val="0"/>
                <w:numId w:val="3"/>
              </w:numPr>
              <w:spacing w:before="0" w:line="240" w:lineRule="auto"/>
              <w:ind w:left="720" w:hanging="360"/>
              <w:jc w:val="left"/>
              <w:rPr>
                <w:u w:val="none"/>
              </w:rPr>
            </w:pPr>
            <w:r>
              <w:rPr>
                <w:rtl w:val="0"/>
              </w:rPr>
              <w:t>Patron requests a specified number of identical meals. (see 1.1.E1)</w:t>
            </w:r>
          </w:p>
          <w:p>
            <w:pPr>
              <w:widowControl w:val="0"/>
              <w:numPr>
                <w:ilvl w:val="0"/>
                <w:numId w:val="3"/>
              </w:numPr>
              <w:spacing w:before="0" w:line="240" w:lineRule="auto"/>
              <w:ind w:left="720" w:hanging="360"/>
              <w:jc w:val="left"/>
              <w:rPr>
                <w:u w:val="none"/>
              </w:rPr>
            </w:pPr>
            <w:r>
              <w:rPr>
                <w:rtl w:val="0"/>
              </w:rPr>
              <w:t>Return to step 4 of normal flow.</w:t>
            </w:r>
          </w:p>
          <w:p>
            <w:pPr>
              <w:widowControl w:val="0"/>
              <w:spacing w:before="0" w:line="240" w:lineRule="auto"/>
              <w:jc w:val="left"/>
            </w:pPr>
          </w:p>
          <w:p>
            <w:pPr>
              <w:widowControl w:val="0"/>
              <w:spacing w:before="0" w:line="240" w:lineRule="auto"/>
              <w:jc w:val="left"/>
              <w:rPr>
                <w:b/>
              </w:rPr>
            </w:pPr>
            <w:r>
              <w:rPr>
                <w:b/>
                <w:rtl w:val="0"/>
              </w:rPr>
              <w:t>1.2 Order multiple meals</w:t>
            </w:r>
          </w:p>
          <w:p>
            <w:pPr>
              <w:widowControl w:val="0"/>
              <w:spacing w:before="0" w:line="240" w:lineRule="auto"/>
              <w:jc w:val="left"/>
            </w:pPr>
          </w:p>
          <w:p>
            <w:pPr>
              <w:widowControl w:val="0"/>
              <w:numPr>
                <w:ilvl w:val="0"/>
                <w:numId w:val="4"/>
              </w:numPr>
              <w:spacing w:before="0" w:line="240" w:lineRule="auto"/>
              <w:ind w:left="720" w:hanging="360"/>
              <w:jc w:val="left"/>
              <w:rPr>
                <w:u w:val="none"/>
              </w:rPr>
            </w:pPr>
            <w:r>
              <w:rPr>
                <w:rtl w:val="0"/>
              </w:rPr>
              <w:t>Patron asks to order another meal.</w:t>
            </w:r>
          </w:p>
          <w:p>
            <w:pPr>
              <w:widowControl w:val="0"/>
              <w:numPr>
                <w:ilvl w:val="0"/>
                <w:numId w:val="4"/>
              </w:numPr>
              <w:spacing w:before="0" w:line="240" w:lineRule="auto"/>
              <w:ind w:left="720" w:hanging="360"/>
              <w:jc w:val="left"/>
              <w:rPr>
                <w:u w:val="none"/>
              </w:rPr>
            </w:pPr>
            <w:r>
              <w:rPr>
                <w:rtl w:val="0"/>
              </w:rPr>
              <w:t>Return to step 1 of normal flow.</w:t>
            </w:r>
          </w:p>
          <w:p>
            <w:pPr>
              <w:widowControl w:val="0"/>
              <w:spacing w:before="0" w:line="240" w:lineRule="auto"/>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Exceptions</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1.0.E1 Requested date is today and current time is after today’s order cutoff time</w:t>
            </w:r>
          </w:p>
          <w:p>
            <w:pPr>
              <w:widowControl w:val="0"/>
              <w:spacing w:before="0" w:line="240" w:lineRule="auto"/>
              <w:jc w:val="left"/>
            </w:pPr>
          </w:p>
          <w:p>
            <w:pPr>
              <w:widowControl w:val="0"/>
              <w:spacing w:before="0" w:line="240" w:lineRule="auto"/>
              <w:jc w:val="left"/>
            </w:pPr>
            <w:r>
              <w:rPr>
                <w:rtl w:val="0"/>
              </w:rPr>
              <w:t>1. COS informs Patron that it’s too late to place an order for today.</w:t>
            </w:r>
          </w:p>
          <w:p>
            <w:pPr>
              <w:widowControl w:val="0"/>
              <w:spacing w:before="0" w:line="240" w:lineRule="auto"/>
              <w:jc w:val="left"/>
            </w:pPr>
          </w:p>
          <w:p>
            <w:pPr>
              <w:widowControl w:val="0"/>
              <w:spacing w:before="0" w:line="240" w:lineRule="auto"/>
              <w:jc w:val="left"/>
            </w:pPr>
            <w:r>
              <w:rPr>
                <w:rtl w:val="0"/>
              </w:rPr>
              <w:t>2a. If Patron cancels the meal ordering process, then COS terminates use case.</w:t>
            </w:r>
          </w:p>
          <w:p>
            <w:pPr>
              <w:widowControl w:val="0"/>
              <w:spacing w:before="0" w:line="240" w:lineRule="auto"/>
              <w:jc w:val="left"/>
            </w:pPr>
          </w:p>
          <w:p>
            <w:pPr>
              <w:widowControl w:val="0"/>
              <w:spacing w:before="0" w:line="240" w:lineRule="auto"/>
              <w:jc w:val="left"/>
            </w:pPr>
            <w:r>
              <w:rPr>
                <w:rtl w:val="0"/>
              </w:rPr>
              <w:t>2b. Else if Patron requests another date, then COS restarts use case.</w:t>
            </w:r>
          </w:p>
          <w:p>
            <w:pPr>
              <w:widowControl w:val="0"/>
              <w:spacing w:before="0" w:line="240" w:lineRule="auto"/>
              <w:jc w:val="left"/>
            </w:pPr>
          </w:p>
          <w:p>
            <w:pPr>
              <w:widowControl w:val="0"/>
              <w:spacing w:before="0" w:line="240" w:lineRule="auto"/>
              <w:jc w:val="left"/>
              <w:rPr>
                <w:b/>
              </w:rPr>
            </w:pPr>
            <w:r>
              <w:rPr>
                <w:b/>
                <w:rtl w:val="0"/>
              </w:rPr>
              <w:t>1.0.E2 No delivery times left</w:t>
            </w:r>
          </w:p>
          <w:p>
            <w:pPr>
              <w:widowControl w:val="0"/>
              <w:spacing w:before="0" w:line="240" w:lineRule="auto"/>
              <w:jc w:val="left"/>
            </w:pPr>
          </w:p>
          <w:p>
            <w:pPr>
              <w:widowControl w:val="0"/>
              <w:spacing w:before="0" w:line="240" w:lineRule="auto"/>
              <w:jc w:val="left"/>
            </w:pPr>
            <w:r>
              <w:rPr>
                <w:rtl w:val="0"/>
              </w:rPr>
              <w:t>1. COS informs Patron that no delivery times are available for the meal date.</w:t>
            </w:r>
          </w:p>
          <w:p>
            <w:pPr>
              <w:widowControl w:val="0"/>
              <w:spacing w:before="0" w:line="240" w:lineRule="auto"/>
              <w:jc w:val="left"/>
            </w:pPr>
          </w:p>
          <w:p>
            <w:pPr>
              <w:widowControl w:val="0"/>
              <w:spacing w:before="0" w:line="240" w:lineRule="auto"/>
              <w:jc w:val="left"/>
            </w:pPr>
            <w:r>
              <w:rPr>
                <w:rtl w:val="0"/>
              </w:rPr>
              <w:t>2a. If Patron cancels the meal ordering process, then COS terminates use case.</w:t>
            </w:r>
          </w:p>
          <w:p>
            <w:pPr>
              <w:widowControl w:val="0"/>
              <w:spacing w:before="0" w:line="240" w:lineRule="auto"/>
              <w:jc w:val="left"/>
            </w:pPr>
          </w:p>
          <w:p>
            <w:pPr>
              <w:widowControl w:val="0"/>
              <w:spacing w:before="0" w:line="240" w:lineRule="auto"/>
              <w:jc w:val="left"/>
            </w:pPr>
            <w:r>
              <w:rPr>
                <w:rtl w:val="0"/>
              </w:rPr>
              <w:t>2b. Else if Patron requests to pick the order up at the cafeteria, then continue with normal flow, but skip steps 7 and 8.</w:t>
            </w:r>
          </w:p>
          <w:p>
            <w:pPr>
              <w:widowControl w:val="0"/>
              <w:spacing w:before="0" w:line="240" w:lineRule="auto"/>
              <w:jc w:val="left"/>
            </w:pPr>
          </w:p>
          <w:p>
            <w:pPr>
              <w:widowControl w:val="0"/>
              <w:spacing w:before="0" w:line="240" w:lineRule="auto"/>
              <w:jc w:val="left"/>
              <w:rPr>
                <w:b/>
              </w:rPr>
            </w:pPr>
            <w:r>
              <w:rPr>
                <w:b/>
                <w:rtl w:val="0"/>
              </w:rPr>
              <w:t>1.1.E1 Insufficient inventory to fulfill multiple meal order</w:t>
            </w:r>
          </w:p>
          <w:p>
            <w:pPr>
              <w:widowControl w:val="0"/>
              <w:spacing w:before="0" w:line="240" w:lineRule="auto"/>
              <w:jc w:val="left"/>
            </w:pPr>
          </w:p>
          <w:p>
            <w:pPr>
              <w:widowControl w:val="0"/>
              <w:spacing w:before="0" w:line="240" w:lineRule="auto"/>
              <w:jc w:val="left"/>
            </w:pPr>
            <w:r>
              <w:rPr>
                <w:rtl w:val="0"/>
              </w:rPr>
              <w:t>1. COS informs Patron of the maximum number of identical meals he can order, based on current available inventory.</w:t>
            </w:r>
          </w:p>
          <w:p>
            <w:pPr>
              <w:widowControl w:val="0"/>
              <w:spacing w:before="0" w:line="240" w:lineRule="auto"/>
              <w:jc w:val="left"/>
            </w:pPr>
          </w:p>
          <w:p>
            <w:pPr>
              <w:widowControl w:val="0"/>
              <w:spacing w:before="0" w:line="240" w:lineRule="auto"/>
              <w:jc w:val="left"/>
            </w:pPr>
            <w:r>
              <w:rPr>
                <w:rtl w:val="0"/>
              </w:rPr>
              <w:t>2a. If Patron modifies number of meals ordered, then return to step 4 of normal flow.</w:t>
            </w:r>
          </w:p>
          <w:p>
            <w:pPr>
              <w:widowControl w:val="0"/>
              <w:spacing w:before="0" w:line="240" w:lineRule="auto"/>
              <w:jc w:val="left"/>
            </w:pPr>
          </w:p>
          <w:p>
            <w:pPr>
              <w:widowControl w:val="0"/>
              <w:spacing w:before="0" w:line="240" w:lineRule="auto"/>
              <w:jc w:val="left"/>
            </w:pPr>
            <w:r>
              <w:rPr>
                <w:rtl w:val="0"/>
              </w:rPr>
              <w:t>2b. Else if Patron cancels the meal ordering process, then COS terminates use case.</w:t>
            </w:r>
          </w:p>
          <w:p>
            <w:pPr>
              <w:widowControl w:val="0"/>
              <w:spacing w:before="0" w:line="240" w:lineRule="auto"/>
              <w:jc w:val="left"/>
            </w:pPr>
          </w:p>
        </w:tc>
      </w:tr>
    </w:tbl>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ID and name</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pPr>
            <w:r>
              <w:rPr>
                <w:rtl w:val="0"/>
              </w:rPr>
              <w:t>UC-5 Register for Payroll Deduction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Primary actor</w:t>
            </w:r>
          </w:p>
        </w:tc>
        <w:tc>
          <w:tcPr>
            <w:shd w:val="clear" w:color="auto" w:fill="auto"/>
            <w:tcMar>
              <w:top w:w="100" w:type="dxa"/>
              <w:left w:w="100" w:type="dxa"/>
              <w:bottom w:w="100" w:type="dxa"/>
              <w:right w:w="100" w:type="dxa"/>
            </w:tcMar>
            <w:vAlign w:val="top"/>
          </w:tcPr>
          <w:p>
            <w:pPr>
              <w:widowControl w:val="0"/>
              <w:spacing w:before="0" w:line="240" w:lineRule="auto"/>
              <w:jc w:val="left"/>
            </w:pPr>
            <w:r>
              <w:rPr>
                <w:rtl w:val="0"/>
              </w:rPr>
              <w:t>Patron</w:t>
            </w:r>
          </w:p>
        </w:tc>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Secondary actors</w:t>
            </w:r>
          </w:p>
        </w:tc>
        <w:tc>
          <w:tcPr>
            <w:shd w:val="clear" w:color="auto" w:fill="auto"/>
            <w:tcMar>
              <w:top w:w="100" w:type="dxa"/>
              <w:left w:w="100" w:type="dxa"/>
              <w:bottom w:w="100" w:type="dxa"/>
              <w:right w:w="100" w:type="dxa"/>
            </w:tcMar>
            <w:vAlign w:val="top"/>
          </w:tcPr>
          <w:p>
            <w:pPr>
              <w:widowControl w:val="0"/>
              <w:spacing w:before="0" w:line="240" w:lineRule="auto"/>
              <w:jc w:val="left"/>
            </w:pPr>
            <w:r>
              <w:rPr>
                <w:rtl w:val="0"/>
              </w:rPr>
              <w:t>Payroll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Description</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pPr>
            <w:r>
              <w:rPr>
                <w:rtl w:val="0"/>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Trigger</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pPr>
            <w:r>
              <w:rPr>
                <w:rtl w:val="0"/>
              </w:rPr>
              <w:t>Patron requests to register for payroll deduction, or Patron says yes when COS asks if he wants to register.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Preconditions</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pPr>
            <w:r>
              <w:rPr>
                <w:rtl w:val="0"/>
              </w:rPr>
              <w:t>PRE-1. Patron is logged into COS.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Postconditions</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pPr>
            <w:r>
              <w:rPr>
                <w:rtl w:val="0"/>
              </w:rPr>
              <w:t>POST-1. Patron is registered for payroll deduction.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Normal flow</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5.0 Register for Payroll Deduction</w:t>
            </w:r>
          </w:p>
          <w:p>
            <w:pPr>
              <w:widowControl w:val="0"/>
              <w:spacing w:before="0" w:line="240" w:lineRule="auto"/>
              <w:jc w:val="left"/>
            </w:pPr>
          </w:p>
          <w:p>
            <w:pPr>
              <w:widowControl w:val="0"/>
              <w:numPr>
                <w:ilvl w:val="0"/>
                <w:numId w:val="5"/>
              </w:numPr>
              <w:spacing w:before="0" w:line="240" w:lineRule="auto"/>
              <w:ind w:left="720" w:hanging="360"/>
              <w:jc w:val="left"/>
              <w:rPr>
                <w:u w:val="none"/>
              </w:rPr>
            </w:pPr>
            <w:r>
              <w:rPr>
                <w:rtl w:val="0"/>
              </w:rPr>
              <w:t>COS asks Payroll System if Patron is eligible to register for payroll deduction.</w:t>
            </w:r>
          </w:p>
          <w:p>
            <w:pPr>
              <w:widowControl w:val="0"/>
              <w:numPr>
                <w:ilvl w:val="0"/>
                <w:numId w:val="5"/>
              </w:numPr>
              <w:spacing w:before="0" w:line="240" w:lineRule="auto"/>
              <w:ind w:left="720" w:hanging="360"/>
              <w:jc w:val="left"/>
              <w:rPr>
                <w:u w:val="none"/>
              </w:rPr>
            </w:pPr>
            <w:r>
              <w:rPr>
                <w:rtl w:val="0"/>
              </w:rPr>
              <w:t>Payroll System confirms that Patron is eligible to register for payroll deduction.</w:t>
            </w:r>
          </w:p>
          <w:p>
            <w:pPr>
              <w:widowControl w:val="0"/>
              <w:numPr>
                <w:ilvl w:val="0"/>
                <w:numId w:val="5"/>
              </w:numPr>
              <w:spacing w:before="0" w:line="240" w:lineRule="auto"/>
              <w:ind w:left="720" w:hanging="360"/>
              <w:jc w:val="left"/>
              <w:rPr>
                <w:u w:val="none"/>
              </w:rPr>
            </w:pPr>
            <w:r>
              <w:rPr>
                <w:rtl w:val="0"/>
              </w:rPr>
              <w:t>COS asks Patron to confirm his desire to register for payroll deduction.</w:t>
            </w:r>
          </w:p>
          <w:p>
            <w:pPr>
              <w:widowControl w:val="0"/>
              <w:numPr>
                <w:ilvl w:val="0"/>
                <w:numId w:val="5"/>
              </w:numPr>
              <w:spacing w:before="0" w:line="240" w:lineRule="auto"/>
              <w:ind w:left="720" w:hanging="360"/>
              <w:jc w:val="left"/>
              <w:rPr>
                <w:u w:val="none"/>
              </w:rPr>
            </w:pPr>
            <w:r>
              <w:rPr>
                <w:rtl w:val="0"/>
              </w:rPr>
              <w:t>If so, COS asks Payroll System to establish payroll deduction for Patron.</w:t>
            </w:r>
          </w:p>
          <w:p>
            <w:pPr>
              <w:widowControl w:val="0"/>
              <w:numPr>
                <w:ilvl w:val="0"/>
                <w:numId w:val="5"/>
              </w:numPr>
              <w:spacing w:before="0" w:line="240" w:lineRule="auto"/>
              <w:ind w:left="720" w:hanging="360"/>
              <w:jc w:val="left"/>
              <w:rPr>
                <w:u w:val="none"/>
              </w:rPr>
            </w:pPr>
            <w:r>
              <w:rPr>
                <w:rtl w:val="0"/>
              </w:rPr>
              <w:t>Payroll System confirms that payroll deduction is established.</w:t>
            </w:r>
          </w:p>
          <w:p>
            <w:pPr>
              <w:widowControl w:val="0"/>
              <w:numPr>
                <w:ilvl w:val="0"/>
                <w:numId w:val="5"/>
              </w:numPr>
              <w:spacing w:before="0" w:line="240" w:lineRule="auto"/>
              <w:ind w:left="720" w:hanging="360"/>
              <w:jc w:val="left"/>
              <w:rPr>
                <w:u w:val="none"/>
              </w:rPr>
            </w:pPr>
            <w:r>
              <w:rPr>
                <w:rtl w:val="0"/>
              </w:rPr>
              <w:t>COS informs Patron that payroll deduction is established.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Alternative flows</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pPr>
            <w:r>
              <w:rPr>
                <w:rtl w:val="0"/>
              </w:rPr>
              <w:t>None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jc w:val="left"/>
              <w:rPr>
                <w:b/>
              </w:rPr>
            </w:pPr>
            <w:r>
              <w:rPr>
                <w:b/>
                <w:rtl w:val="0"/>
              </w:rPr>
              <w:t>Exceptions</w:t>
            </w:r>
          </w:p>
        </w:tc>
        <w:tc>
          <w:tcPr>
            <w:gridSpan w:val="3"/>
            <w:shd w:val="clear" w:color="auto" w:fill="auto"/>
            <w:tcMar>
              <w:top w:w="100" w:type="dxa"/>
              <w:left w:w="100" w:type="dxa"/>
              <w:bottom w:w="100" w:type="dxa"/>
              <w:right w:w="100" w:type="dxa"/>
            </w:tcMar>
            <w:vAlign w:val="top"/>
          </w:tcPr>
          <w:p>
            <w:pPr>
              <w:widowControl w:val="0"/>
              <w:spacing w:before="0" w:line="240" w:lineRule="auto"/>
              <w:jc w:val="left"/>
            </w:pPr>
            <w:r>
              <w:rPr>
                <w:rtl w:val="0"/>
              </w:rPr>
              <w:t>5.0.E1 Patron is not a full time employee.</w:t>
            </w:r>
          </w:p>
          <w:p>
            <w:pPr>
              <w:widowControl w:val="0"/>
              <w:spacing w:before="0" w:line="240" w:lineRule="auto"/>
              <w:jc w:val="left"/>
            </w:pPr>
          </w:p>
          <w:p>
            <w:pPr>
              <w:widowControl w:val="0"/>
              <w:spacing w:before="0" w:line="240" w:lineRule="auto"/>
              <w:jc w:val="left"/>
            </w:pPr>
            <w:r>
              <w:rPr>
                <w:rtl w:val="0"/>
              </w:rPr>
              <w:t>5.0.E2 Patron is already enrolled for payroll deduction.</w:t>
            </w:r>
          </w:p>
        </w:tc>
      </w:tr>
    </w:tbl>
    <w:p>
      <w:pPr>
        <w:pStyle w:val="3"/>
      </w:pPr>
      <w:bookmarkStart w:id="3" w:name="_xtbaetgb0472" w:colFirst="0" w:colLast="0"/>
      <w:bookmarkEnd w:id="3"/>
      <w:r>
        <w:rPr>
          <w:rtl w:val="0"/>
        </w:rPr>
        <w:t>Extra credit step: Traceability</w:t>
      </w:r>
    </w:p>
    <w:p>
      <w:r>
        <w:rPr>
          <w:rtl w:val="0"/>
        </w:rPr>
        <w:t>For this extra step, you will add traceability information for each use case by adding a new field to the template:</w:t>
      </w:r>
    </w:p>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40"/>
        <w:gridCol w:w="67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Method-level traces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&lt;fully.qualified.ClassName&gt;#&lt;methodName&gt;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w:t>
            </w:r>
          </w:p>
        </w:tc>
      </w:tr>
    </w:tbl>
    <w:p>
      <w:r>
        <w:rPr>
          <w:rtl w:val="0"/>
        </w:rP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
        <w:rPr>
          <w:rtl w:val="0"/>
        </w:rPr>
        <w:t>Examples for previous use cases:</w:t>
      </w:r>
    </w:p>
    <w:p>
      <w:r>
        <w:rPr>
          <w:rtl w:val="0"/>
        </w:rPr>
        <w:t>UC-1:</w:t>
      </w: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40"/>
        <w:gridCol w:w="67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before="0" w:line="240" w:lineRule="auto"/>
              <w:jc w:val="left"/>
            </w:pPr>
            <w:r>
              <w:rPr>
                <w:rtl w:val="0"/>
              </w:rPr>
              <w:t>Method-level traces</w:t>
            </w:r>
          </w:p>
        </w:tc>
        <w:tc>
          <w:tcPr>
            <w:shd w:val="clear" w:color="auto" w:fill="auto"/>
            <w:tcMar>
              <w:top w:w="100" w:type="dxa"/>
              <w:left w:w="100" w:type="dxa"/>
              <w:bottom w:w="100" w:type="dxa"/>
              <w:right w:w="100" w:type="dxa"/>
            </w:tcMar>
            <w:vAlign w:val="top"/>
          </w:tcPr>
          <w:p>
            <w:pPr>
              <w:widowControl w:val="0"/>
              <w:spacing w:before="0" w:line="240" w:lineRule="auto"/>
              <w:jc w:val="left"/>
            </w:pPr>
            <w:r>
              <w:rPr>
                <w:rtl w:val="0"/>
              </w:rPr>
              <w:t>my.company.ordering.MenuWidget#dateClicked</w:t>
            </w:r>
          </w:p>
          <w:p>
            <w:pPr>
              <w:widowControl w:val="0"/>
              <w:spacing w:before="0" w:line="240" w:lineRule="auto"/>
              <w:jc w:val="left"/>
            </w:pPr>
            <w:r>
              <w:rPr>
                <w:rtl w:val="0"/>
              </w:rPr>
              <w:t>my.company.ordering.MenuWidget#completeOrder</w:t>
            </w:r>
          </w:p>
          <w:p>
            <w:pPr>
              <w:widowControl w:val="0"/>
              <w:spacing w:before="0" w:line="240" w:lineRule="auto"/>
              <w:jc w:val="left"/>
            </w:pPr>
            <w:r>
              <w:rPr>
                <w:rtl w:val="0"/>
              </w:rPr>
              <w:t>my.company.ordering.InventoryInterface#checkInventory</w:t>
            </w:r>
          </w:p>
          <w:p>
            <w:pPr>
              <w:widowControl w:val="0"/>
              <w:spacing w:before="0" w:line="240" w:lineRule="auto"/>
              <w:jc w:val="left"/>
            </w:pPr>
            <w:r>
              <w:rPr>
                <w:rtl w:val="0"/>
              </w:rPr>
              <w:t>...</w:t>
            </w:r>
          </w:p>
        </w:tc>
      </w:tr>
    </w:tbl>
    <w:p>
      <w:r>
        <w:rPr>
          <w:rtl w:val="0"/>
        </w:rPr>
        <w:t>UC-5:</w:t>
      </w: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40"/>
        <w:gridCol w:w="67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before="0" w:line="240" w:lineRule="auto"/>
              <w:jc w:val="left"/>
            </w:pPr>
            <w:r>
              <w:rPr>
                <w:rtl w:val="0"/>
              </w:rPr>
              <w:t>Method-level traces</w:t>
            </w:r>
          </w:p>
        </w:tc>
        <w:tc>
          <w:tcPr>
            <w:shd w:val="clear" w:color="auto" w:fill="auto"/>
            <w:tcMar>
              <w:top w:w="100" w:type="dxa"/>
              <w:left w:w="100" w:type="dxa"/>
              <w:bottom w:w="100" w:type="dxa"/>
              <w:right w:w="100" w:type="dxa"/>
            </w:tcMar>
            <w:vAlign w:val="top"/>
          </w:tcPr>
          <w:p>
            <w:pPr>
              <w:widowControl w:val="0"/>
              <w:spacing w:before="0" w:line="240" w:lineRule="auto"/>
              <w:jc w:val="left"/>
            </w:pPr>
            <w:r>
              <w:rPr>
                <w:rtl w:val="0"/>
              </w:rPr>
              <w:t>my.company.payroll.PayrollInterface#checkEligibility</w:t>
            </w:r>
          </w:p>
          <w:p>
            <w:pPr>
              <w:widowControl w:val="0"/>
              <w:spacing w:before="0" w:line="240" w:lineRule="auto"/>
              <w:jc w:val="left"/>
            </w:pPr>
            <w:r>
              <w:rPr>
                <w:rtl w:val="0"/>
              </w:rPr>
              <w:t>my.company.payroll.RegistrationForm#confirm</w:t>
            </w:r>
          </w:p>
          <w:p>
            <w:pPr>
              <w:widowControl w:val="0"/>
              <w:spacing w:before="0" w:line="240" w:lineRule="auto"/>
              <w:jc w:val="left"/>
            </w:pPr>
            <w:r>
              <w:rPr>
                <w:rtl w:val="0"/>
              </w:rPr>
              <w:t>...</w:t>
            </w:r>
          </w:p>
        </w:tc>
      </w:tr>
    </w:tbl>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76" w:lineRule="auto"/>
      </w:pPr>
      <w:r>
        <w:separator/>
      </w:r>
    </w:p>
  </w:footnote>
  <w:footnote w:type="continuationSeparator" w:id="3">
    <w:p>
      <w:pPr>
        <w:spacing w:before="0" w:after="0" w:line="276" w:lineRule="auto"/>
      </w:pPr>
      <w:r>
        <w:continuationSeparator/>
      </w:r>
    </w:p>
  </w:footnote>
  <w:footnote w:id="0">
    <w:p>
      <w:pPr>
        <w:spacing w:before="0" w:line="240" w:lineRule="auto"/>
        <w:rPr>
          <w:sz w:val="20"/>
          <w:szCs w:val="20"/>
        </w:rPr>
      </w:pPr>
      <w:r>
        <w:rPr>
          <w:vertAlign w:val="superscript"/>
        </w:rPr>
        <w:footnoteRef/>
      </w:r>
      <w:r>
        <w:rPr>
          <w:sz w:val="20"/>
          <w:szCs w:val="20"/>
          <w:rtl w:val="0"/>
        </w:rPr>
        <w:t xml:space="preserve"> Examples adapted from Wiegers, K. E. &amp; Beatty, J. (2013) Software requirements .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2"/>
    <w:footnote w:id="3"/>
  </w:footnotePr>
  <w:endnotePr>
    <w:endnote w:id="0"/>
    <w:endnote w:id="1"/>
  </w:endnotePr>
  <w:compat>
    <w:compatSetting w:name="compatibilityMode" w:uri="http://schemas.microsoft.com/office/word" w:val="15"/>
  </w:compat>
  <w:rsids>
    <w:rsidRoot w:val="351972EC"/>
    <w:rsid w:val="00000000"/>
    <w:rsid w:val="0C739CB3"/>
    <w:rsid w:val="164DA399"/>
    <w:rsid w:val="1BDD8EC7"/>
    <w:rsid w:val="2312FE44"/>
    <w:rsid w:val="248C66FC"/>
    <w:rsid w:val="351972EC"/>
    <w:rsid w:val="3BE20379"/>
    <w:rsid w:val="43A5906A"/>
    <w:rsid w:val="47264A16"/>
    <w:rsid w:val="4B66B1E0"/>
    <w:rsid w:val="4B8DBB15"/>
    <w:rsid w:val="4DBC33AC"/>
    <w:rsid w:val="51F92A66"/>
    <w:rsid w:val="522110D2"/>
    <w:rsid w:val="582C0C8B"/>
    <w:rsid w:val="5CEA7999"/>
    <w:rsid w:val="5DA09AB0"/>
    <w:rsid w:val="61EABF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line="276" w:lineRule="auto"/>
      <w:jc w:val="both"/>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280" w:after="320"/>
    </w:pPr>
    <w:rPr>
      <w:color w:val="666666"/>
      <w:sz w:val="30"/>
      <w:szCs w:val="30"/>
    </w:rPr>
  </w:style>
  <w:style w:type="table" w:styleId="11">
    <w:name w:val="Table Grid"/>
    <w:basedOn w:val="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2">
    <w:name w:val="Title"/>
    <w:basedOn w:val="1"/>
    <w:next w:val="1"/>
    <w:qFormat/>
    <w:uiPriority w:val="0"/>
    <w:pPr>
      <w:keepNext/>
      <w:keepLines/>
      <w:spacing w:before="0" w:after="60"/>
    </w:pPr>
    <w:rPr>
      <w:sz w:val="52"/>
      <w:szCs w:val="52"/>
    </w:rPr>
  </w:style>
  <w:style w:type="table" w:customStyle="1" w:styleId="13">
    <w:name w:val="_Style 10"/>
    <w:basedOn w:val="9"/>
    <w:qFormat/>
    <w:uiPriority w:val="0"/>
    <w:tblPr>
      <w:tblCellMar>
        <w:top w:w="100" w:type="dxa"/>
        <w:left w:w="100" w:type="dxa"/>
        <w:bottom w:w="100" w:type="dxa"/>
        <w:right w:w="100" w:type="dxa"/>
      </w:tblCellMar>
    </w:tblPr>
  </w:style>
  <w:style w:type="table" w:customStyle="1" w:styleId="14">
    <w:name w:val="_Style 11"/>
    <w:basedOn w:val="9"/>
    <w:qFormat/>
    <w:uiPriority w:val="0"/>
    <w:tblPr>
      <w:tblCellMar>
        <w:top w:w="100" w:type="dxa"/>
        <w:left w:w="100" w:type="dxa"/>
        <w:bottom w:w="100" w:type="dxa"/>
        <w:right w:w="100" w:type="dxa"/>
      </w:tblCellMar>
    </w:tblPr>
  </w:style>
  <w:style w:type="table" w:customStyle="1" w:styleId="15">
    <w:name w:val="_Style 12"/>
    <w:basedOn w:val="9"/>
    <w:uiPriority w:val="0"/>
    <w:tblPr>
      <w:tblCellMar>
        <w:top w:w="100" w:type="dxa"/>
        <w:left w:w="100" w:type="dxa"/>
        <w:bottom w:w="100" w:type="dxa"/>
        <w:right w:w="100" w:type="dxa"/>
      </w:tblCellMar>
    </w:tblPr>
  </w:style>
  <w:style w:type="table" w:customStyle="1" w:styleId="16">
    <w:name w:val="_Style 13"/>
    <w:basedOn w:val="9"/>
    <w:qFormat/>
    <w:uiPriority w:val="0"/>
    <w:tblPr>
      <w:tblCellMar>
        <w:top w:w="100" w:type="dxa"/>
        <w:left w:w="100" w:type="dxa"/>
        <w:bottom w:w="100" w:type="dxa"/>
        <w:right w:w="100" w:type="dxa"/>
      </w:tblCellMar>
    </w:tblPr>
  </w:style>
  <w:style w:type="table" w:customStyle="1" w:styleId="17">
    <w:name w:val="_Style 14"/>
    <w:basedOn w:val="9"/>
    <w:qFormat/>
    <w:uiPriority w:val="0"/>
    <w:tblPr>
      <w:tblCellMar>
        <w:top w:w="100" w:type="dxa"/>
        <w:left w:w="100" w:type="dxa"/>
        <w:bottom w:w="100" w:type="dxa"/>
        <w:right w:w="100" w:type="dxa"/>
      </w:tblCellMar>
    </w:tblPr>
  </w:style>
  <w:style w:type="table" w:customStyle="1" w:styleId="18">
    <w:name w:val="_Style 15"/>
    <w:basedOn w:val="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2" ma:contentTypeDescription="Create a new document." ma:contentTypeScope="" ma:versionID="090871a76bcff9cb42b318fc7c84a1d2">
  <xsd:schema xmlns:xsd="http://www.w3.org/2001/XMLSchema" xmlns:xs="http://www.w3.org/2001/XMLSchema" xmlns:p="http://schemas.microsoft.com/office/2006/metadata/properties" xmlns:ns2="6c62634f-06d6-4c61-a65c-696c44a086ec" targetNamespace="http://schemas.microsoft.com/office/2006/metadata/properties" ma:root="true" ma:fieldsID="e00122d0052662c02909cc1d6e8d3d97" ns2:_="">
    <xsd:import namespace="6c62634f-06d6-4c61-a65c-696c44a086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0401EF-C93D-4A4C-B5B7-CDE7C86C02E4}">
  <ds:schemaRefs/>
</ds:datastoreItem>
</file>

<file path=customXml/itemProps2.xml><?xml version="1.0" encoding="utf-8"?>
<ds:datastoreItem xmlns:ds="http://schemas.openxmlformats.org/officeDocument/2006/customXml" ds:itemID="{97757F84-7335-4B1E-8404-5CEC0ABF519C}">
  <ds:schemaRefs/>
</ds:datastoreItem>
</file>

<file path=customXml/itemProps3.xml><?xml version="1.0" encoding="utf-8"?>
<ds:datastoreItem xmlns:ds="http://schemas.openxmlformats.org/officeDocument/2006/customXml" ds:itemID="{D6BDEA02-A94D-4035-A96F-18F48E33C5CD}">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2023-03-05T06:23:02Z</dcterms:created>
  <dc:creator>Dragos</dc:creator>
  <cp:lastModifiedBy>google1569748113</cp:lastModifiedBy>
  <dcterms:modified xsi:type="dcterms:W3CDTF">2023-03-05T06:23:05Z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y fmtid="{D5CDD505-2E9C-101B-9397-08002B2CF9AE}" pid="3" name="KSOProductBuildVer">
    <vt:lpwstr>1033-11.2.0.11486</vt:lpwstr>
  </property>
  <property fmtid="{D5CDD505-2E9C-101B-9397-08002B2CF9AE}" pid="4" name="ICV">
    <vt:lpwstr>C1CCB8B10CDB4C22B646E89E91E2F44A</vt:lpwstr>
  </property>
</Properties>
</file>